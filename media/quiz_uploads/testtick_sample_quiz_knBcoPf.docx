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Quiz for TestTick</w:t>
      </w:r>
    </w:p>
    <w:p>
      <w:pPr>
        <w:pStyle w:val="ListNumber"/>
      </w:pPr>
      <w:r>
        <w:t>Q1. What is the capital of France?</w:t>
      </w:r>
    </w:p>
    <w:p>
      <w:pPr>
        <w:pStyle w:val="ListBullet"/>
      </w:pPr>
      <w:r>
        <w:t>* Paris</w:t>
      </w:r>
    </w:p>
    <w:p>
      <w:pPr>
        <w:pStyle w:val="ListBullet"/>
      </w:pPr>
      <w:r>
        <w:t>- London</w:t>
      </w:r>
    </w:p>
    <w:p>
      <w:pPr>
        <w:pStyle w:val="ListBullet"/>
      </w:pPr>
      <w:r>
        <w:t>- Rome</w:t>
      </w:r>
    </w:p>
    <w:p>
      <w:pPr>
        <w:pStyle w:val="ListBullet"/>
      </w:pPr>
      <w:r>
        <w:t>- Berlin</w:t>
      </w:r>
    </w:p>
    <w:p>
      <w:pPr>
        <w:pStyle w:val="ListNumber"/>
      </w:pPr>
      <w:r>
        <w:t>Q2. Which planet is known as the Red Planet?</w:t>
      </w:r>
    </w:p>
    <w:p>
      <w:pPr>
        <w:pStyle w:val="ListBullet"/>
      </w:pPr>
      <w:r>
        <w:t>- Earth</w:t>
      </w:r>
    </w:p>
    <w:p>
      <w:pPr>
        <w:pStyle w:val="ListBullet"/>
      </w:pPr>
      <w:r>
        <w:t>- Venus</w:t>
      </w:r>
    </w:p>
    <w:p>
      <w:pPr>
        <w:pStyle w:val="ListBullet"/>
      </w:pPr>
      <w:r>
        <w:t>* Mars</w:t>
      </w:r>
    </w:p>
    <w:p>
      <w:pPr>
        <w:pStyle w:val="ListBullet"/>
      </w:pPr>
      <w:r>
        <w:t>- Jupiter</w:t>
      </w:r>
    </w:p>
    <w:p>
      <w:pPr>
        <w:pStyle w:val="ListNumber"/>
      </w:pPr>
      <w:r>
        <w:t>Q3. Who wrote 'Romeo and Juliet'?</w:t>
      </w:r>
    </w:p>
    <w:p>
      <w:pPr>
        <w:pStyle w:val="ListBullet"/>
      </w:pPr>
      <w:r>
        <w:t>- William Wordsworth</w:t>
      </w:r>
    </w:p>
    <w:p>
      <w:pPr>
        <w:pStyle w:val="ListBullet"/>
      </w:pPr>
      <w:r>
        <w:t>* William Shakespeare</w:t>
      </w:r>
    </w:p>
    <w:p>
      <w:pPr>
        <w:pStyle w:val="ListBullet"/>
      </w:pPr>
      <w:r>
        <w:t>- Jane Austen</w:t>
      </w:r>
    </w:p>
    <w:p>
      <w:pPr>
        <w:pStyle w:val="ListBullet"/>
      </w:pPr>
      <w:r>
        <w:t>- Mark Twain</w:t>
      </w:r>
    </w:p>
    <w:p>
      <w:pPr>
        <w:pStyle w:val="ListNumber"/>
      </w:pPr>
      <w:r>
        <w:t>Q4. What is the boiling point of water at sea level?</w:t>
      </w:r>
    </w:p>
    <w:p>
      <w:pPr>
        <w:pStyle w:val="ListBullet"/>
      </w:pPr>
      <w:r>
        <w:t>- 90°C</w:t>
      </w:r>
    </w:p>
    <w:p>
      <w:pPr>
        <w:pStyle w:val="ListBullet"/>
      </w:pPr>
      <w:r>
        <w:t>- 80°C</w:t>
      </w:r>
    </w:p>
    <w:p>
      <w:pPr>
        <w:pStyle w:val="ListBullet"/>
      </w:pPr>
      <w:r>
        <w:t>* 100°C</w:t>
      </w:r>
    </w:p>
    <w:p>
      <w:pPr>
        <w:pStyle w:val="ListBullet"/>
      </w:pPr>
      <w:r>
        <w:t>- 110°C</w:t>
      </w:r>
    </w:p>
    <w:p>
      <w:pPr>
        <w:pStyle w:val="ListNumber"/>
      </w:pPr>
      <w:r>
        <w:t>Q5. Which element has the chemical symbol 'O'?</w:t>
      </w:r>
    </w:p>
    <w:p>
      <w:pPr>
        <w:pStyle w:val="ListBullet"/>
      </w:pPr>
      <w:r>
        <w:t>- Gold</w:t>
      </w:r>
    </w:p>
    <w:p>
      <w:pPr>
        <w:pStyle w:val="ListBullet"/>
      </w:pPr>
      <w:r>
        <w:t>* Oxygen</w:t>
      </w:r>
    </w:p>
    <w:p>
      <w:pPr>
        <w:pStyle w:val="ListBullet"/>
      </w:pPr>
      <w:r>
        <w:t>- Silver</w:t>
      </w:r>
    </w:p>
    <w:p>
      <w:pPr>
        <w:pStyle w:val="ListBullet"/>
      </w:pPr>
      <w:r>
        <w:t>- Hydrogen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
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Quiz Questions</w:t>
      </w:r>
    </w:p>
    <w:p>
      <w:r>
        <w:t>Question 1: What is the capital of France?</w:t>
      </w:r>
    </w:p>
    <w:p>
      <w:pPr>
        <w:pStyle w:val="ListBullet"/>
      </w:pPr>
      <w:r>
        <w:t>A) Berlin</w:t>
      </w:r>
    </w:p>
    <w:p>
      <w:pPr>
        <w:pStyle w:val="ListBullet"/>
      </w:pPr>
      <w:r>
        <w:t>B) Madrid</w:t>
      </w:r>
    </w:p>
    <w:p>
      <w:pPr>
        <w:pStyle w:val="ListBullet"/>
      </w:pPr>
      <w:r>
        <w:t>C) Paris</w:t>
      </w:r>
    </w:p>
    <w:p>
      <w:pPr>
        <w:pStyle w:val="ListBullet"/>
      </w:pPr>
      <w:r>
        <w:t>D) Rome</w:t>
      </w:r>
    </w:p>
    <w:p>
      <w:r>
        <w:t>Answer: C</w:t>
      </w:r>
    </w:p>
    <w:p/>
    <w:p>
      <w:r>
        <w:t>Question 2: Who wrote *Romeo and Juliet*?</w:t>
      </w:r>
    </w:p>
    <w:p>
      <w:pPr>
        <w:pStyle w:val="ListBullet"/>
      </w:pPr>
      <w:r>
        <w:t>A) Charles Dickens</w:t>
      </w:r>
    </w:p>
    <w:p>
      <w:pPr>
        <w:pStyle w:val="ListBullet"/>
      </w:pPr>
      <w:r>
        <w:t>B) William Shakespeare</w:t>
      </w:r>
    </w:p>
    <w:p>
      <w:pPr>
        <w:pStyle w:val="ListBullet"/>
      </w:pPr>
      <w:r>
        <w:t>C) Mark Twain</w:t>
      </w:r>
    </w:p>
    <w:p>
      <w:pPr>
        <w:pStyle w:val="ListBullet"/>
      </w:pPr>
      <w:r>
        <w:t>D) Jane Austen</w:t>
      </w:r>
    </w:p>
    <w:p>
      <w:r>
        <w:t>Answer: B</w:t>
      </w:r>
    </w:p>
    <w:p/>
    <w:p>
      <w:r>
        <w:t>Question 3: What is the boiling point of water at sea level?</w:t>
      </w:r>
    </w:p>
    <w:p>
      <w:pPr>
        <w:pStyle w:val="ListBullet"/>
      </w:pPr>
      <w:r>
        <w:t>A) 90°C</w:t>
      </w:r>
    </w:p>
    <w:p>
      <w:pPr>
        <w:pStyle w:val="ListBullet"/>
      </w:pPr>
      <w:r>
        <w:t>B) 100°C</w:t>
      </w:r>
    </w:p>
    <w:p>
      <w:pPr>
        <w:pStyle w:val="ListBullet"/>
      </w:pPr>
      <w:r>
        <w:t>C) 110°C</w:t>
      </w:r>
    </w:p>
    <w:p>
      <w:pPr>
        <w:pStyle w:val="ListBullet"/>
      </w:pPr>
      <w:r>
        <w:t>D) 120°C</w:t>
      </w:r>
    </w:p>
    <w:p>
      <w:r>
        <w:t>Answer: B</w:t>
      </w:r>
    </w:p>
    <w:p/>
    <w:p>
      <w:r>
        <w:t>Question 4: Which planet is known as the Red Planet?</w:t>
      </w:r>
    </w:p>
    <w:p>
      <w:pPr>
        <w:pStyle w:val="ListBullet"/>
      </w:pPr>
      <w:r>
        <w:t>A) Earth</w:t>
      </w:r>
    </w:p>
    <w:p>
      <w:pPr>
        <w:pStyle w:val="ListBullet"/>
      </w:pPr>
      <w:r>
        <w:t>B) Mars</w:t>
      </w:r>
    </w:p>
    <w:p>
      <w:pPr>
        <w:pStyle w:val="ListBullet"/>
      </w:pPr>
      <w:r>
        <w:t>C) Jupiter</w:t>
      </w:r>
    </w:p>
    <w:p>
      <w:pPr>
        <w:pStyle w:val="ListBullet"/>
      </w:pPr>
      <w:r>
        <w:t>D) Venus</w:t>
      </w:r>
    </w:p>
    <w:p>
      <w:r>
        <w:t>Answer: B</w:t>
      </w:r>
    </w:p>
    <w:p/>
    <w:p>
      <w:r>
        <w:t>Question 5: Which element has the chemical symbol 'O'?</w:t>
      </w:r>
    </w:p>
    <w:p>
      <w:pPr>
        <w:pStyle w:val="ListBullet"/>
      </w:pPr>
      <w:r>
        <w:t>A) Gold</w:t>
      </w:r>
    </w:p>
    <w:p>
      <w:pPr>
        <w:pStyle w:val="ListBullet"/>
      </w:pPr>
      <w:r>
        <w:t>B) Oxygen</w:t>
      </w:r>
    </w:p>
    <w:p>
      <w:pPr>
        <w:pStyle w:val="ListBullet"/>
      </w:pPr>
      <w:r>
        <w:t>C) Silver</w:t>
      </w:r>
    </w:p>
    <w:p>
      <w:pPr>
        <w:pStyle w:val="ListBullet"/>
      </w:pPr>
      <w:r>
        <w:t>D) Iron</w:t>
      </w:r>
    </w:p>
    <w:p>
      <w:r>
        <w:t>Answer: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